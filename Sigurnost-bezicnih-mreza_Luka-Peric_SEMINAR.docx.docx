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142C9" w14:textId="77777777" w:rsidR="00F91B98" w:rsidRDefault="00F91B98">
      <w:pPr>
        <w:jc w:val="center"/>
        <w:rPr>
          <w:rFonts w:ascii="Arial" w:hAnsi="Arial" w:cs="Arial"/>
          <w:b/>
          <w:sz w:val="72"/>
          <w:szCs w:val="72"/>
        </w:rPr>
      </w:pPr>
    </w:p>
    <w:p w14:paraId="57091D4B" w14:textId="77777777" w:rsidR="00F91B98" w:rsidRDefault="00F91B98">
      <w:pPr>
        <w:jc w:val="center"/>
        <w:rPr>
          <w:rFonts w:ascii="Arial" w:hAnsi="Arial" w:cs="Arial"/>
          <w:b/>
          <w:sz w:val="72"/>
          <w:szCs w:val="72"/>
        </w:rPr>
      </w:pPr>
    </w:p>
    <w:p w14:paraId="3A0D5AB1" w14:textId="77777777" w:rsidR="00F91B98" w:rsidRDefault="00F91B98">
      <w:pPr>
        <w:jc w:val="center"/>
        <w:rPr>
          <w:rFonts w:ascii="Arial" w:hAnsi="Arial" w:cs="Arial"/>
          <w:b/>
          <w:sz w:val="72"/>
          <w:szCs w:val="72"/>
        </w:rPr>
      </w:pPr>
    </w:p>
    <w:p w14:paraId="583E6CD8" w14:textId="01383426" w:rsidR="000B09B9" w:rsidRPr="00F91B98" w:rsidRDefault="00000000">
      <w:pPr>
        <w:jc w:val="center"/>
        <w:rPr>
          <w:rFonts w:ascii="Arial" w:hAnsi="Arial" w:cs="Arial"/>
          <w:sz w:val="72"/>
          <w:szCs w:val="72"/>
        </w:rPr>
      </w:pPr>
      <w:proofErr w:type="spellStart"/>
      <w:r w:rsidRPr="00F91B98">
        <w:rPr>
          <w:rFonts w:ascii="Arial" w:hAnsi="Arial" w:cs="Arial"/>
          <w:b/>
          <w:sz w:val="72"/>
          <w:szCs w:val="72"/>
        </w:rPr>
        <w:t>Sigurnost</w:t>
      </w:r>
      <w:proofErr w:type="spellEnd"/>
      <w:r w:rsidRPr="00F91B98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Pr="00F91B98">
        <w:rPr>
          <w:rFonts w:ascii="Arial" w:hAnsi="Arial" w:cs="Arial"/>
          <w:b/>
          <w:sz w:val="72"/>
          <w:szCs w:val="72"/>
        </w:rPr>
        <w:t>bežičnih</w:t>
      </w:r>
      <w:proofErr w:type="spellEnd"/>
      <w:r w:rsidRPr="00F91B98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Pr="00F91B98">
        <w:rPr>
          <w:rFonts w:ascii="Arial" w:hAnsi="Arial" w:cs="Arial"/>
          <w:b/>
          <w:sz w:val="72"/>
          <w:szCs w:val="72"/>
        </w:rPr>
        <w:t>mreža</w:t>
      </w:r>
      <w:proofErr w:type="spellEnd"/>
      <w:r w:rsidRPr="00F91B98">
        <w:rPr>
          <w:rFonts w:ascii="Arial" w:hAnsi="Arial" w:cs="Arial"/>
          <w:b/>
          <w:sz w:val="72"/>
          <w:szCs w:val="72"/>
        </w:rPr>
        <w:t xml:space="preserve"> – </w:t>
      </w:r>
      <w:proofErr w:type="spellStart"/>
      <w:r w:rsidRPr="00F91B98">
        <w:rPr>
          <w:rFonts w:ascii="Arial" w:hAnsi="Arial" w:cs="Arial"/>
          <w:b/>
          <w:sz w:val="72"/>
          <w:szCs w:val="72"/>
        </w:rPr>
        <w:t>kako</w:t>
      </w:r>
      <w:proofErr w:type="spellEnd"/>
      <w:r w:rsidRPr="00F91B98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Pr="00F91B98">
        <w:rPr>
          <w:rFonts w:ascii="Arial" w:hAnsi="Arial" w:cs="Arial"/>
          <w:b/>
          <w:sz w:val="72"/>
          <w:szCs w:val="72"/>
        </w:rPr>
        <w:t>zaštititi</w:t>
      </w:r>
      <w:proofErr w:type="spellEnd"/>
      <w:r w:rsidRPr="00F91B98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Pr="00F91B98">
        <w:rPr>
          <w:rFonts w:ascii="Arial" w:hAnsi="Arial" w:cs="Arial"/>
          <w:b/>
          <w:sz w:val="72"/>
          <w:szCs w:val="72"/>
        </w:rPr>
        <w:t>svoju</w:t>
      </w:r>
      <w:proofErr w:type="spellEnd"/>
      <w:r w:rsidRPr="00F91B98">
        <w:rPr>
          <w:rFonts w:ascii="Arial" w:hAnsi="Arial" w:cs="Arial"/>
          <w:b/>
          <w:sz w:val="72"/>
          <w:szCs w:val="72"/>
        </w:rPr>
        <w:t xml:space="preserve"> Wi-Fi vezu</w:t>
      </w:r>
    </w:p>
    <w:p w14:paraId="53A5ADE8" w14:textId="77777777" w:rsidR="00F91B98" w:rsidRDefault="00F91B98">
      <w:pPr>
        <w:rPr>
          <w:rFonts w:ascii="Arial" w:hAnsi="Arial" w:cs="Arial"/>
          <w:b/>
          <w:bCs/>
          <w:i/>
          <w:sz w:val="32"/>
          <w:szCs w:val="32"/>
        </w:rPr>
      </w:pPr>
    </w:p>
    <w:p w14:paraId="1D2137A0" w14:textId="77777777" w:rsidR="00F91B98" w:rsidRDefault="00F91B98">
      <w:pPr>
        <w:rPr>
          <w:rFonts w:ascii="Arial" w:hAnsi="Arial" w:cs="Arial"/>
          <w:b/>
          <w:bCs/>
          <w:i/>
          <w:sz w:val="32"/>
          <w:szCs w:val="32"/>
        </w:rPr>
      </w:pPr>
    </w:p>
    <w:p w14:paraId="5AEFFE48" w14:textId="77777777" w:rsidR="00F91B98" w:rsidRDefault="00F91B98">
      <w:pPr>
        <w:rPr>
          <w:rFonts w:ascii="Arial" w:hAnsi="Arial" w:cs="Arial"/>
          <w:b/>
          <w:bCs/>
          <w:i/>
          <w:sz w:val="32"/>
          <w:szCs w:val="32"/>
        </w:rPr>
      </w:pPr>
    </w:p>
    <w:p w14:paraId="0FCC80D3" w14:textId="77777777" w:rsidR="00F91B98" w:rsidRDefault="00F91B98">
      <w:pPr>
        <w:rPr>
          <w:rFonts w:ascii="Arial" w:hAnsi="Arial" w:cs="Arial"/>
          <w:b/>
          <w:bCs/>
          <w:i/>
          <w:sz w:val="32"/>
          <w:szCs w:val="32"/>
        </w:rPr>
      </w:pPr>
    </w:p>
    <w:p w14:paraId="709BCB54" w14:textId="77777777" w:rsidR="00F91B98" w:rsidRDefault="00F91B98">
      <w:pPr>
        <w:rPr>
          <w:rFonts w:ascii="Arial" w:hAnsi="Arial" w:cs="Arial"/>
          <w:b/>
          <w:bCs/>
          <w:i/>
          <w:sz w:val="32"/>
          <w:szCs w:val="32"/>
        </w:rPr>
      </w:pPr>
    </w:p>
    <w:p w14:paraId="6DE281DE" w14:textId="23D457D1" w:rsidR="000B09B9" w:rsidRPr="00F91B98" w:rsidRDefault="00000000" w:rsidP="00F91B98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F91B98">
        <w:rPr>
          <w:rFonts w:ascii="Arial" w:hAnsi="Arial" w:cs="Arial"/>
          <w:b/>
          <w:bCs/>
          <w:i/>
          <w:sz w:val="32"/>
          <w:szCs w:val="32"/>
        </w:rPr>
        <w:t xml:space="preserve">Ime </w:t>
      </w:r>
      <w:proofErr w:type="spellStart"/>
      <w:r w:rsidRPr="00F91B98">
        <w:rPr>
          <w:rFonts w:ascii="Arial" w:hAnsi="Arial" w:cs="Arial"/>
          <w:b/>
          <w:bCs/>
          <w:i/>
          <w:sz w:val="32"/>
          <w:szCs w:val="32"/>
        </w:rPr>
        <w:t>i</w:t>
      </w:r>
      <w:proofErr w:type="spellEnd"/>
      <w:r w:rsidRPr="00F91B98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proofErr w:type="spellStart"/>
      <w:r w:rsidRPr="00F91B98">
        <w:rPr>
          <w:rFonts w:ascii="Arial" w:hAnsi="Arial" w:cs="Arial"/>
          <w:b/>
          <w:bCs/>
          <w:i/>
          <w:sz w:val="32"/>
          <w:szCs w:val="32"/>
        </w:rPr>
        <w:t>prezime</w:t>
      </w:r>
      <w:proofErr w:type="spellEnd"/>
      <w:r w:rsidRPr="00F91B98">
        <w:rPr>
          <w:rFonts w:ascii="Arial" w:hAnsi="Arial" w:cs="Arial"/>
          <w:b/>
          <w:bCs/>
          <w:i/>
          <w:sz w:val="32"/>
          <w:szCs w:val="32"/>
        </w:rPr>
        <w:t>: Luka Perić</w:t>
      </w:r>
    </w:p>
    <w:p w14:paraId="259D14F7" w14:textId="77777777" w:rsidR="000B09B9" w:rsidRPr="00F91B98" w:rsidRDefault="00000000" w:rsidP="00F91B98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F91B98">
        <w:rPr>
          <w:rFonts w:ascii="Arial" w:hAnsi="Arial" w:cs="Arial"/>
          <w:b/>
          <w:bCs/>
          <w:sz w:val="32"/>
          <w:szCs w:val="32"/>
        </w:rPr>
        <w:t>Razred: 3.A</w:t>
      </w:r>
    </w:p>
    <w:p w14:paraId="163A1030" w14:textId="77777777" w:rsidR="000B09B9" w:rsidRPr="00F91B98" w:rsidRDefault="00000000" w:rsidP="00F91B98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F91B98">
        <w:rPr>
          <w:rFonts w:ascii="Arial" w:hAnsi="Arial" w:cs="Arial"/>
          <w:b/>
          <w:bCs/>
          <w:sz w:val="32"/>
          <w:szCs w:val="32"/>
        </w:rPr>
        <w:t>Predmet: Računalne mreže</w:t>
      </w:r>
    </w:p>
    <w:p w14:paraId="4C8BCDB7" w14:textId="77777777" w:rsidR="000B09B9" w:rsidRPr="00F91B98" w:rsidRDefault="00000000" w:rsidP="00F91B98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F91B98">
        <w:rPr>
          <w:rFonts w:ascii="Arial" w:hAnsi="Arial" w:cs="Arial"/>
          <w:b/>
          <w:bCs/>
          <w:sz w:val="32"/>
          <w:szCs w:val="32"/>
        </w:rPr>
        <w:t>Datum: 1. lipnja 2025.</w:t>
      </w:r>
    </w:p>
    <w:p w14:paraId="2A5FBBE0" w14:textId="77777777" w:rsidR="000B09B9" w:rsidRDefault="00000000">
      <w:r>
        <w:br w:type="page"/>
      </w:r>
    </w:p>
    <w:p w14:paraId="35B74469" w14:textId="77777777" w:rsidR="000B09B9" w:rsidRPr="004C0FB7" w:rsidRDefault="00000000">
      <w:pPr>
        <w:pStyle w:val="Naslov1"/>
        <w:rPr>
          <w:color w:val="000000" w:themeColor="text1"/>
        </w:rPr>
      </w:pPr>
      <w:r w:rsidRPr="004C0FB7">
        <w:rPr>
          <w:color w:val="000000" w:themeColor="text1"/>
        </w:rPr>
        <w:lastRenderedPageBreak/>
        <w:t>Sažetak</w:t>
      </w:r>
    </w:p>
    <w:p w14:paraId="52C84749" w14:textId="4AB99575" w:rsidR="004E3664" w:rsidRPr="004C0FB7" w:rsidRDefault="00000000" w:rsidP="004C0FB7">
      <w:pPr>
        <w:jc w:val="both"/>
        <w:rPr>
          <w:rFonts w:ascii="Arial" w:hAnsi="Arial" w:cs="Arial"/>
        </w:rPr>
      </w:pPr>
      <w:r w:rsidRPr="004C0FB7">
        <w:rPr>
          <w:rFonts w:ascii="Arial" w:hAnsi="Arial" w:cs="Arial"/>
        </w:rPr>
        <w:t xml:space="preserve">U </w:t>
      </w:r>
      <w:proofErr w:type="spellStart"/>
      <w:r w:rsidRPr="004C0FB7">
        <w:rPr>
          <w:rFonts w:ascii="Arial" w:hAnsi="Arial" w:cs="Arial"/>
        </w:rPr>
        <w:t>današnje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vrijeme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gotovo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svako</w:t>
      </w:r>
      <w:proofErr w:type="spellEnd"/>
      <w:r w:rsidRPr="004C0FB7">
        <w:rPr>
          <w:rFonts w:ascii="Arial" w:hAnsi="Arial" w:cs="Arial"/>
        </w:rPr>
        <w:t xml:space="preserve"> kućanstvo koristi bežične mreže za pristup internetu, no malo tko razmišlja o sigurnosti te mreže. U ovom radu obrađujemo najčešće sigurnosne prijetnje u bežičnim mrežama, načine zaštite, protokole enkripcije poput </w:t>
      </w:r>
      <w:hyperlink r:id="rId6" w:history="1">
        <w:r w:rsidRPr="004C0FB7">
          <w:rPr>
            <w:rStyle w:val="Hiperveza"/>
            <w:rFonts w:ascii="Arial" w:hAnsi="Arial" w:cs="Arial"/>
          </w:rPr>
          <w:t>WPA2</w:t>
        </w:r>
      </w:hyperlink>
      <w:r w:rsidRPr="004C0FB7">
        <w:rPr>
          <w:rFonts w:ascii="Arial" w:hAnsi="Arial" w:cs="Arial"/>
        </w:rPr>
        <w:t xml:space="preserve"> i </w:t>
      </w:r>
      <w:hyperlink r:id="rId7" w:history="1">
        <w:r w:rsidRPr="004C0FB7">
          <w:rPr>
            <w:rStyle w:val="Hiperveza"/>
            <w:rFonts w:ascii="Arial" w:hAnsi="Arial" w:cs="Arial"/>
          </w:rPr>
          <w:t>WPA3</w:t>
        </w:r>
      </w:hyperlink>
      <w:r w:rsidRPr="004C0FB7">
        <w:rPr>
          <w:rFonts w:ascii="Arial" w:hAnsi="Arial" w:cs="Arial"/>
        </w:rPr>
        <w:t xml:space="preserve"> te korisne savjete kako se zaštititi. Također donosimo nekoliko primjera stvarnih napada kako bismo naglasili važnost informiranosti i edukacije korisnika, s </w:t>
      </w:r>
      <w:proofErr w:type="spellStart"/>
      <w:r w:rsidRPr="004C0FB7">
        <w:rPr>
          <w:rFonts w:ascii="Arial" w:hAnsi="Arial" w:cs="Arial"/>
        </w:rPr>
        <w:t>ciljem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jačanja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digitalne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sigurnosti</w:t>
      </w:r>
      <w:proofErr w:type="spellEnd"/>
      <w:r w:rsidRPr="004C0FB7">
        <w:rPr>
          <w:rFonts w:ascii="Arial" w:hAnsi="Arial" w:cs="Arial"/>
        </w:rPr>
        <w:t xml:space="preserve"> u </w:t>
      </w:r>
      <w:proofErr w:type="spellStart"/>
      <w:r w:rsidRPr="004C0FB7">
        <w:rPr>
          <w:rFonts w:ascii="Arial" w:hAnsi="Arial" w:cs="Arial"/>
        </w:rPr>
        <w:t>svakodnevnom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životu</w:t>
      </w:r>
      <w:proofErr w:type="spellEnd"/>
      <w:r w:rsidRPr="004C0FB7">
        <w:rPr>
          <w:rFonts w:ascii="Arial" w:hAnsi="Arial" w:cs="Arial"/>
        </w:rPr>
        <w:t>.</w:t>
      </w:r>
    </w:p>
    <w:p w14:paraId="4E3B22F5" w14:textId="77777777" w:rsidR="004E3664" w:rsidRDefault="004E3664">
      <w:r>
        <w:br w:type="page"/>
      </w:r>
    </w:p>
    <w:p w14:paraId="45F91ED2" w14:textId="77777777" w:rsidR="000B09B9" w:rsidRDefault="000B09B9"/>
    <w:p w14:paraId="68639EDF" w14:textId="77777777" w:rsidR="000B09B9" w:rsidRPr="004C0FB7" w:rsidRDefault="00000000">
      <w:pPr>
        <w:pStyle w:val="Naslov1"/>
        <w:rPr>
          <w:color w:val="000000" w:themeColor="text1"/>
        </w:rPr>
      </w:pPr>
      <w:r w:rsidRPr="004C0FB7">
        <w:rPr>
          <w:color w:val="000000" w:themeColor="text1"/>
        </w:rPr>
        <w:t>Uvod</w:t>
      </w:r>
    </w:p>
    <w:p w14:paraId="50D2CBAB" w14:textId="228FE455" w:rsidR="004E3664" w:rsidRPr="004C0FB7" w:rsidRDefault="00000000" w:rsidP="004C0FB7">
      <w:pPr>
        <w:jc w:val="both"/>
        <w:rPr>
          <w:rFonts w:ascii="Arial" w:hAnsi="Arial" w:cs="Arial"/>
        </w:rPr>
      </w:pPr>
      <w:r w:rsidRPr="004C0FB7">
        <w:rPr>
          <w:rFonts w:ascii="Arial" w:hAnsi="Arial" w:cs="Arial"/>
        </w:rPr>
        <w:t xml:space="preserve">Bežične mreže su postale neizostavan dio svakodnevice. Gotovo svaki pametni telefon, laptop, televizor ili igraća konzola danas koristi Wi-Fi za pristup internetu. No, za razliku od ožičenih veza, bežične mreže su otvorene za sve u njihovom dosegu. To znači da napadač ne mora fizički ući u vaš dom kako bi pristupio vašoj mreži – dovoljno je da se nalazi unutar dometa signala. Zbog toga je ključno razumjeti kako funkcionira sigurnost bežične mreže i koje su metode za njezinu zaštitu. Pitanje sigurnosti više nije rezervirano samo za velike tvrtke – ono se tiče svakog pojedinca koji </w:t>
      </w:r>
      <w:proofErr w:type="spellStart"/>
      <w:r w:rsidRPr="004C0FB7">
        <w:rPr>
          <w:rFonts w:ascii="Arial" w:hAnsi="Arial" w:cs="Arial"/>
        </w:rPr>
        <w:t>koristi</w:t>
      </w:r>
      <w:proofErr w:type="spellEnd"/>
      <w:r w:rsidRPr="004C0FB7">
        <w:rPr>
          <w:rFonts w:ascii="Arial" w:hAnsi="Arial" w:cs="Arial"/>
        </w:rPr>
        <w:t xml:space="preserve"> internet, </w:t>
      </w:r>
      <w:proofErr w:type="spellStart"/>
      <w:r w:rsidRPr="004C0FB7">
        <w:rPr>
          <w:rFonts w:ascii="Arial" w:hAnsi="Arial" w:cs="Arial"/>
        </w:rPr>
        <w:t>posebno</w:t>
      </w:r>
      <w:proofErr w:type="spellEnd"/>
      <w:r w:rsidRPr="004C0FB7">
        <w:rPr>
          <w:rFonts w:ascii="Arial" w:hAnsi="Arial" w:cs="Arial"/>
        </w:rPr>
        <w:t xml:space="preserve"> u </w:t>
      </w:r>
      <w:proofErr w:type="spellStart"/>
      <w:r w:rsidRPr="004C0FB7">
        <w:rPr>
          <w:rFonts w:ascii="Arial" w:hAnsi="Arial" w:cs="Arial"/>
        </w:rPr>
        <w:t>vlastitom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domu</w:t>
      </w:r>
      <w:proofErr w:type="spellEnd"/>
      <w:r w:rsidRPr="004C0FB7">
        <w:rPr>
          <w:rFonts w:ascii="Arial" w:hAnsi="Arial" w:cs="Arial"/>
        </w:rPr>
        <w:t>.</w:t>
      </w:r>
    </w:p>
    <w:p w14:paraId="05375BF6" w14:textId="77777777" w:rsidR="004E3664" w:rsidRDefault="004E3664">
      <w:r>
        <w:br w:type="page"/>
      </w:r>
    </w:p>
    <w:p w14:paraId="4CCAFE70" w14:textId="77777777" w:rsidR="000B09B9" w:rsidRDefault="000B09B9"/>
    <w:p w14:paraId="41DC4639" w14:textId="77777777" w:rsidR="000B09B9" w:rsidRPr="004C0FB7" w:rsidRDefault="00000000">
      <w:pPr>
        <w:pStyle w:val="Naslov1"/>
        <w:rPr>
          <w:color w:val="000000" w:themeColor="text1"/>
        </w:rPr>
      </w:pPr>
      <w:r w:rsidRPr="004C0FB7">
        <w:rPr>
          <w:color w:val="000000" w:themeColor="text1"/>
        </w:rPr>
        <w:t>Razrada</w:t>
      </w:r>
    </w:p>
    <w:p w14:paraId="3A7ED026" w14:textId="77777777" w:rsidR="000B09B9" w:rsidRPr="004C0FB7" w:rsidRDefault="00000000">
      <w:pPr>
        <w:pStyle w:val="Naslov2"/>
        <w:rPr>
          <w:color w:val="000000" w:themeColor="text1"/>
        </w:rPr>
      </w:pPr>
      <w:r w:rsidRPr="004C0FB7">
        <w:rPr>
          <w:color w:val="000000" w:themeColor="text1"/>
        </w:rPr>
        <w:t>Najčešće prijetnje</w:t>
      </w:r>
    </w:p>
    <w:p w14:paraId="2E041AAC" w14:textId="77777777" w:rsidR="000B09B9" w:rsidRPr="004C0FB7" w:rsidRDefault="00000000" w:rsidP="004C0FB7">
      <w:pPr>
        <w:jc w:val="both"/>
        <w:rPr>
          <w:rFonts w:ascii="Arial" w:hAnsi="Arial" w:cs="Arial"/>
        </w:rPr>
      </w:pPr>
      <w:r w:rsidRPr="004C0FB7">
        <w:rPr>
          <w:rFonts w:ascii="Arial" w:hAnsi="Arial" w:cs="Arial"/>
        </w:rPr>
        <w:t>Bežične mreže mogu biti ranjive iz više razloga. Najčešće prijetnje uključuju:</w:t>
      </w:r>
      <w:r w:rsidRPr="004C0FB7">
        <w:rPr>
          <w:rFonts w:ascii="Arial" w:hAnsi="Arial" w:cs="Arial"/>
        </w:rPr>
        <w:br/>
        <w:t>- Otvorene mreže bez lozinke, koje omogućuju svakome u blizini pristup internetu i mrežnim uređajima.</w:t>
      </w:r>
      <w:r w:rsidRPr="004C0FB7">
        <w:rPr>
          <w:rFonts w:ascii="Arial" w:hAnsi="Arial" w:cs="Arial"/>
        </w:rPr>
        <w:br/>
        <w:t>- Slabe lozinke koje se lako mogu pogoditi ili probiti brute-force napadom.</w:t>
      </w:r>
      <w:r w:rsidRPr="004C0FB7">
        <w:rPr>
          <w:rFonts w:ascii="Arial" w:hAnsi="Arial" w:cs="Arial"/>
        </w:rPr>
        <w:br/>
        <w:t>- Zastarjeli sigurnosni protokoli poput WEP-a, koji više ne pružaju dovoljnu razinu zaštite.</w:t>
      </w:r>
      <w:r w:rsidRPr="004C0FB7">
        <w:rPr>
          <w:rFonts w:ascii="Arial" w:hAnsi="Arial" w:cs="Arial"/>
        </w:rPr>
        <w:br/>
        <w:t>- Nepromijenjene tvorničke postavke routera koje hakeri lako mogu iskoristiti.</w:t>
      </w:r>
    </w:p>
    <w:p w14:paraId="6E7FFC4B" w14:textId="77777777" w:rsidR="000B09B9" w:rsidRPr="004C0FB7" w:rsidRDefault="00000000">
      <w:pPr>
        <w:pStyle w:val="Naslov2"/>
        <w:rPr>
          <w:color w:val="000000" w:themeColor="text1"/>
        </w:rPr>
      </w:pPr>
      <w:r w:rsidRPr="004C0FB7">
        <w:rPr>
          <w:color w:val="000000" w:themeColor="text1"/>
        </w:rPr>
        <w:t>Vrste sigurnosnih protokola</w:t>
      </w:r>
    </w:p>
    <w:p w14:paraId="3EFEB1D9" w14:textId="2CC25223" w:rsidR="000B09B9" w:rsidRPr="004C0FB7" w:rsidRDefault="00000000" w:rsidP="004C0FB7">
      <w:pPr>
        <w:jc w:val="both"/>
        <w:rPr>
          <w:rFonts w:ascii="Arial" w:hAnsi="Arial" w:cs="Arial"/>
        </w:rPr>
      </w:pPr>
      <w:r w:rsidRPr="004C0FB7">
        <w:rPr>
          <w:rFonts w:ascii="Arial" w:hAnsi="Arial" w:cs="Arial"/>
        </w:rPr>
        <w:t xml:space="preserve">Za zaštitu Wi-Fi mreža koriste se različiti protokoli enkripcije. WEP (Wired Equivalent Privacy) bio je prvi standard, ali se danas smatra potpuno nesigurnim. WPA (Wi-Fi Protected Access) predstavlja napredak, no još uvijek je ranjiv na određene vrste napada. </w:t>
      </w:r>
      <w:hyperlink r:id="rId8" w:history="1">
        <w:r w:rsidRPr="004C0FB7">
          <w:rPr>
            <w:rStyle w:val="Hiperveza"/>
            <w:rFonts w:ascii="Arial" w:hAnsi="Arial" w:cs="Arial"/>
          </w:rPr>
          <w:t>WPA2</w:t>
        </w:r>
      </w:hyperlink>
      <w:r w:rsidRPr="004C0FB7">
        <w:rPr>
          <w:rFonts w:ascii="Arial" w:hAnsi="Arial" w:cs="Arial"/>
        </w:rPr>
        <w:t xml:space="preserve"> je najrašireniji sigurnosni protokol koji koristi snažnu AES enkripciju i preporučuje se za većinu kućnih i poslovnih mreža. Najnoviji standard, </w:t>
      </w:r>
      <w:hyperlink r:id="rId9" w:history="1">
        <w:r w:rsidRPr="004C0FB7">
          <w:rPr>
            <w:rStyle w:val="Hiperveza"/>
            <w:rFonts w:ascii="Arial" w:hAnsi="Arial" w:cs="Arial"/>
          </w:rPr>
          <w:t>WPA3</w:t>
        </w:r>
      </w:hyperlink>
      <w:r w:rsidRPr="004C0FB7">
        <w:rPr>
          <w:rFonts w:ascii="Arial" w:hAnsi="Arial" w:cs="Arial"/>
        </w:rPr>
        <w:t>, dodatno štiti korisnike od napada pogađanja lozinki te omogućuje sigurnije povezivanje uređaja, čak i bez zaslona, kao što su pametni kućni uređaji.</w:t>
      </w:r>
    </w:p>
    <w:p w14:paraId="4BF99B30" w14:textId="77777777" w:rsidR="000B09B9" w:rsidRPr="004C0FB7" w:rsidRDefault="00000000">
      <w:pPr>
        <w:pStyle w:val="Naslov2"/>
        <w:rPr>
          <w:color w:val="000000" w:themeColor="text1"/>
        </w:rPr>
      </w:pPr>
      <w:r w:rsidRPr="004C0FB7">
        <w:rPr>
          <w:color w:val="000000" w:themeColor="text1"/>
        </w:rPr>
        <w:t>Metode zaštite mreže</w:t>
      </w:r>
    </w:p>
    <w:p w14:paraId="41C3539C" w14:textId="314E11F4" w:rsidR="000B09B9" w:rsidRPr="004C0FB7" w:rsidRDefault="00000000" w:rsidP="004C0FB7">
      <w:pPr>
        <w:jc w:val="both"/>
        <w:rPr>
          <w:rFonts w:ascii="Arial" w:hAnsi="Arial" w:cs="Arial"/>
        </w:rPr>
      </w:pPr>
      <w:r w:rsidRPr="004C0FB7">
        <w:rPr>
          <w:rFonts w:ascii="Arial" w:hAnsi="Arial" w:cs="Arial"/>
        </w:rPr>
        <w:t xml:space="preserve">Postoji niz metoda kojima možemo zaštititi svoju bežičnu mrežu. Prvo, važno je koristiti jake i složene lozinke koje sadrže kombinaciju slova, brojeva i simbola. U postavkama routera treba uključiti </w:t>
      </w:r>
      <w:hyperlink r:id="rId10" w:history="1">
        <w:r w:rsidRPr="004C0FB7">
          <w:rPr>
            <w:rStyle w:val="Hiperveza"/>
            <w:rFonts w:ascii="Arial" w:hAnsi="Arial" w:cs="Arial"/>
          </w:rPr>
          <w:t>WPA2</w:t>
        </w:r>
      </w:hyperlink>
      <w:r w:rsidRPr="004C0FB7">
        <w:rPr>
          <w:rFonts w:ascii="Arial" w:hAnsi="Arial" w:cs="Arial"/>
        </w:rPr>
        <w:t xml:space="preserve"> ili </w:t>
      </w:r>
      <w:hyperlink r:id="rId11" w:history="1">
        <w:r w:rsidRPr="004C0FB7">
          <w:rPr>
            <w:rStyle w:val="Hiperveza"/>
            <w:rFonts w:ascii="Arial" w:hAnsi="Arial" w:cs="Arial"/>
          </w:rPr>
          <w:t>WPA3</w:t>
        </w:r>
      </w:hyperlink>
      <w:r w:rsidRPr="004C0FB7">
        <w:rPr>
          <w:rFonts w:ascii="Arial" w:hAnsi="Arial" w:cs="Arial"/>
        </w:rPr>
        <w:t xml:space="preserve"> enkripciju, a WPS funkciju (Wi-Fi Protected Setup) treba isključiti jer predstavlja sigurnosni rizik. </w:t>
      </w:r>
      <w:hyperlink r:id="rId12" w:history="1">
        <w:r w:rsidRPr="004C0FB7">
          <w:rPr>
            <w:rStyle w:val="Hiperveza"/>
            <w:rFonts w:ascii="Arial" w:hAnsi="Arial" w:cs="Arial"/>
          </w:rPr>
          <w:t xml:space="preserve">MAC </w:t>
        </w:r>
        <w:proofErr w:type="spellStart"/>
        <w:r w:rsidRPr="004C0FB7">
          <w:rPr>
            <w:rStyle w:val="Hiperveza"/>
            <w:rFonts w:ascii="Arial" w:hAnsi="Arial" w:cs="Arial"/>
          </w:rPr>
          <w:t>filtracija</w:t>
        </w:r>
        <w:proofErr w:type="spellEnd"/>
      </w:hyperlink>
      <w:r w:rsidRPr="004C0FB7">
        <w:rPr>
          <w:rFonts w:ascii="Arial" w:hAnsi="Arial" w:cs="Arial"/>
        </w:rPr>
        <w:t xml:space="preserve"> omogućuje odobravanje pristupa samo određenim uređajima, a redovito ažuriranje firmware-</w:t>
      </w:r>
      <w:proofErr w:type="gramStart"/>
      <w:r w:rsidRPr="004C0FB7">
        <w:rPr>
          <w:rFonts w:ascii="Arial" w:hAnsi="Arial" w:cs="Arial"/>
        </w:rPr>
        <w:t>a</w:t>
      </w:r>
      <w:proofErr w:type="gramEnd"/>
      <w:r w:rsidRPr="004C0FB7">
        <w:rPr>
          <w:rFonts w:ascii="Arial" w:hAnsi="Arial" w:cs="Arial"/>
        </w:rPr>
        <w:t xml:space="preserve"> osigurava da router ima najnovije sigurnosne zakrpe. Također se preporučuje promijeniti naziv mreže (SSID) u nešto neutralno kako bi se otežala identifikacija mreže.</w:t>
      </w:r>
    </w:p>
    <w:p w14:paraId="7D6B52F9" w14:textId="77777777" w:rsidR="000B09B9" w:rsidRPr="004C0FB7" w:rsidRDefault="00000000">
      <w:pPr>
        <w:pStyle w:val="Naslov2"/>
        <w:rPr>
          <w:color w:val="000000" w:themeColor="text1"/>
        </w:rPr>
      </w:pPr>
      <w:r w:rsidRPr="004C0FB7">
        <w:rPr>
          <w:color w:val="000000" w:themeColor="text1"/>
        </w:rPr>
        <w:t>Primjeri napada</w:t>
      </w:r>
    </w:p>
    <w:p w14:paraId="73E0389B" w14:textId="5A5E410D" w:rsidR="004E3664" w:rsidRPr="004C0FB7" w:rsidRDefault="00000000" w:rsidP="004C0FB7">
      <w:pPr>
        <w:jc w:val="both"/>
        <w:rPr>
          <w:rFonts w:ascii="Arial" w:hAnsi="Arial" w:cs="Arial"/>
        </w:rPr>
      </w:pPr>
      <w:r w:rsidRPr="004C0FB7">
        <w:rPr>
          <w:rFonts w:ascii="Arial" w:hAnsi="Arial" w:cs="Arial"/>
        </w:rPr>
        <w:t xml:space="preserve">Među poznatijim napadima na bežične mreže nalazi se deauthentication napad, kod kojeg napadač prisilno prekida vezu između korisnika i routera. Tada pokušava uhvatiti podatke pri ponovnom spajanju. Sniffing je metoda kojom se prisluškuje mrežni promet, posebno na nezaštićenim mrežama. Evil Twin napad podrazumijeva stvaranje mreže s istim imenom kao legitimna mreža, čime korisnik nehotice pristupa lažnoj mreži, dajući napadaču pristup podacima. Ovi primjeri pokazuju koliko lako hakeri mogu zloupotrijebiti nesigurne mreže </w:t>
      </w:r>
      <w:proofErr w:type="spellStart"/>
      <w:r w:rsidRPr="004C0FB7">
        <w:rPr>
          <w:rFonts w:ascii="Arial" w:hAnsi="Arial" w:cs="Arial"/>
        </w:rPr>
        <w:t>i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koliko</w:t>
      </w:r>
      <w:proofErr w:type="spellEnd"/>
      <w:r w:rsidRPr="004C0FB7">
        <w:rPr>
          <w:rFonts w:ascii="Arial" w:hAnsi="Arial" w:cs="Arial"/>
        </w:rPr>
        <w:t xml:space="preserve"> je </w:t>
      </w:r>
      <w:proofErr w:type="spellStart"/>
      <w:r w:rsidRPr="004C0FB7">
        <w:rPr>
          <w:rFonts w:ascii="Arial" w:hAnsi="Arial" w:cs="Arial"/>
        </w:rPr>
        <w:t>važno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djelovati</w:t>
      </w:r>
      <w:proofErr w:type="spellEnd"/>
      <w:r w:rsidRPr="004C0FB7">
        <w:rPr>
          <w:rFonts w:ascii="Arial" w:hAnsi="Arial" w:cs="Arial"/>
        </w:rPr>
        <w:t xml:space="preserve"> </w:t>
      </w:r>
      <w:proofErr w:type="spellStart"/>
      <w:r w:rsidRPr="004C0FB7">
        <w:rPr>
          <w:rFonts w:ascii="Arial" w:hAnsi="Arial" w:cs="Arial"/>
        </w:rPr>
        <w:t>preventivno</w:t>
      </w:r>
      <w:proofErr w:type="spellEnd"/>
      <w:r w:rsidRPr="004C0FB7">
        <w:rPr>
          <w:rFonts w:ascii="Arial" w:hAnsi="Arial" w:cs="Arial"/>
        </w:rPr>
        <w:t>.</w:t>
      </w:r>
      <w:r w:rsidR="004E3664" w:rsidRPr="004C0FB7">
        <w:rPr>
          <w:rFonts w:ascii="Arial" w:hAnsi="Arial" w:cs="Arial"/>
        </w:rPr>
        <w:br w:type="page"/>
      </w:r>
    </w:p>
    <w:p w14:paraId="556CF9D6" w14:textId="77777777" w:rsidR="000B09B9" w:rsidRDefault="000B09B9"/>
    <w:p w14:paraId="548294F1" w14:textId="77777777" w:rsidR="000B09B9" w:rsidRPr="000E6F32" w:rsidRDefault="00000000">
      <w:pPr>
        <w:pStyle w:val="Naslov1"/>
        <w:rPr>
          <w:color w:val="000000" w:themeColor="text1"/>
        </w:rPr>
      </w:pPr>
      <w:proofErr w:type="spellStart"/>
      <w:r w:rsidRPr="000E6F32">
        <w:rPr>
          <w:color w:val="000000" w:themeColor="text1"/>
        </w:rPr>
        <w:t>Zaključak</w:t>
      </w:r>
      <w:proofErr w:type="spellEnd"/>
    </w:p>
    <w:p w14:paraId="3098B3D3" w14:textId="16C0CAEE" w:rsidR="004E3664" w:rsidRPr="000E6F32" w:rsidRDefault="00000000" w:rsidP="000E6F32">
      <w:pPr>
        <w:jc w:val="both"/>
        <w:rPr>
          <w:rFonts w:ascii="Arial" w:hAnsi="Arial" w:cs="Arial"/>
        </w:rPr>
      </w:pPr>
      <w:r w:rsidRPr="000E6F32">
        <w:rPr>
          <w:rFonts w:ascii="Arial" w:hAnsi="Arial" w:cs="Arial"/>
        </w:rPr>
        <w:t xml:space="preserve">Sigurnost bežičnih mreža je važnija nego ikad prije. U svijetu u kojem sve više uređaja komunicira bežično, čak i najmanja ranjivost može imati ozbiljne posljedice. Korisnici moraju biti educirani, svjesni rizika i spremni primijeniti osnovne mjere zaštite. Korištenje modernih protokola enkripcije, složenih lozinki, deaktivacija nesigurnih opcija i redovito održavanje mrežne opreme ključni su koraci prema sigurnijem digitalnom okruženju. Iako potpuna zaštita ne postoji, odgovorno ponašanje može značajno smanjiti rizike. Sigurnost ne ovisi samo o </w:t>
      </w:r>
      <w:proofErr w:type="spellStart"/>
      <w:r w:rsidRPr="000E6F32">
        <w:rPr>
          <w:rFonts w:ascii="Arial" w:hAnsi="Arial" w:cs="Arial"/>
        </w:rPr>
        <w:t>tehnologiji</w:t>
      </w:r>
      <w:proofErr w:type="spellEnd"/>
      <w:r w:rsidRPr="000E6F32">
        <w:rPr>
          <w:rFonts w:ascii="Arial" w:hAnsi="Arial" w:cs="Arial"/>
        </w:rPr>
        <w:t xml:space="preserve">, </w:t>
      </w:r>
      <w:proofErr w:type="spellStart"/>
      <w:r w:rsidRPr="000E6F32">
        <w:rPr>
          <w:rFonts w:ascii="Arial" w:hAnsi="Arial" w:cs="Arial"/>
        </w:rPr>
        <w:t>već</w:t>
      </w:r>
      <w:proofErr w:type="spellEnd"/>
      <w:r w:rsidRPr="000E6F32">
        <w:rPr>
          <w:rFonts w:ascii="Arial" w:hAnsi="Arial" w:cs="Arial"/>
        </w:rPr>
        <w:t xml:space="preserve"> </w:t>
      </w:r>
      <w:proofErr w:type="spellStart"/>
      <w:r w:rsidRPr="000E6F32">
        <w:rPr>
          <w:rFonts w:ascii="Arial" w:hAnsi="Arial" w:cs="Arial"/>
        </w:rPr>
        <w:t>i</w:t>
      </w:r>
      <w:proofErr w:type="spellEnd"/>
      <w:r w:rsidRPr="000E6F32">
        <w:rPr>
          <w:rFonts w:ascii="Arial" w:hAnsi="Arial" w:cs="Arial"/>
        </w:rPr>
        <w:t xml:space="preserve"> o </w:t>
      </w:r>
      <w:proofErr w:type="spellStart"/>
      <w:r w:rsidRPr="000E6F32">
        <w:rPr>
          <w:rFonts w:ascii="Arial" w:hAnsi="Arial" w:cs="Arial"/>
        </w:rPr>
        <w:t>ponašanju</w:t>
      </w:r>
      <w:proofErr w:type="spellEnd"/>
      <w:r w:rsidRPr="000E6F32">
        <w:rPr>
          <w:rFonts w:ascii="Arial" w:hAnsi="Arial" w:cs="Arial"/>
        </w:rPr>
        <w:t xml:space="preserve"> </w:t>
      </w:r>
      <w:proofErr w:type="spellStart"/>
      <w:r w:rsidRPr="000E6F32">
        <w:rPr>
          <w:rFonts w:ascii="Arial" w:hAnsi="Arial" w:cs="Arial"/>
        </w:rPr>
        <w:t>korisnika</w:t>
      </w:r>
      <w:proofErr w:type="spellEnd"/>
      <w:r w:rsidRPr="000E6F32">
        <w:rPr>
          <w:rFonts w:ascii="Arial" w:hAnsi="Arial" w:cs="Arial"/>
        </w:rPr>
        <w:t>.</w:t>
      </w:r>
    </w:p>
    <w:p w14:paraId="7D35BD29" w14:textId="77777777" w:rsidR="004E3664" w:rsidRDefault="004E3664">
      <w:r>
        <w:br w:type="page"/>
      </w:r>
    </w:p>
    <w:p w14:paraId="24777B45" w14:textId="77777777" w:rsidR="000B09B9" w:rsidRDefault="000B09B9"/>
    <w:p w14:paraId="6D376A0F" w14:textId="77777777" w:rsidR="000B09B9" w:rsidRPr="000E6F32" w:rsidRDefault="00000000">
      <w:pPr>
        <w:pStyle w:val="Naslov1"/>
        <w:rPr>
          <w:color w:val="000000" w:themeColor="text1"/>
        </w:rPr>
      </w:pPr>
      <w:r w:rsidRPr="000E6F32">
        <w:rPr>
          <w:color w:val="000000" w:themeColor="text1"/>
        </w:rPr>
        <w:t>Izvori</w:t>
      </w:r>
    </w:p>
    <w:p w14:paraId="01ECBB70" w14:textId="77777777" w:rsidR="000B09B9" w:rsidRPr="000E6F32" w:rsidRDefault="00000000" w:rsidP="000E6F32">
      <w:pPr>
        <w:rPr>
          <w:rFonts w:ascii="Arial" w:hAnsi="Arial" w:cs="Arial"/>
        </w:rPr>
      </w:pPr>
      <w:r w:rsidRPr="000E6F32">
        <w:rPr>
          <w:rFonts w:ascii="Arial" w:hAnsi="Arial" w:cs="Arial"/>
        </w:rPr>
        <w:t>- https://www.wi-fi.org</w:t>
      </w:r>
      <w:r w:rsidRPr="000E6F32">
        <w:rPr>
          <w:rFonts w:ascii="Arial" w:hAnsi="Arial" w:cs="Arial"/>
        </w:rPr>
        <w:br/>
        <w:t>- https://www.hrvatskitelekom.hr</w:t>
      </w:r>
      <w:r w:rsidRPr="000E6F32">
        <w:rPr>
          <w:rFonts w:ascii="Arial" w:hAnsi="Arial" w:cs="Arial"/>
        </w:rPr>
        <w:br/>
        <w:t>- https://www.lifewire.com</w:t>
      </w:r>
      <w:r w:rsidRPr="000E6F32">
        <w:rPr>
          <w:rFonts w:ascii="Arial" w:hAnsi="Arial" w:cs="Arial"/>
        </w:rPr>
        <w:br/>
        <w:t>- https://en.wikipedia.org/wiki/Wi-Fi_Protected_Access</w:t>
      </w:r>
    </w:p>
    <w:sectPr w:rsidR="000B09B9" w:rsidRPr="000E6F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130269">
    <w:abstractNumId w:val="8"/>
  </w:num>
  <w:num w:numId="2" w16cid:durableId="2143302387">
    <w:abstractNumId w:val="6"/>
  </w:num>
  <w:num w:numId="3" w16cid:durableId="218712895">
    <w:abstractNumId w:val="5"/>
  </w:num>
  <w:num w:numId="4" w16cid:durableId="1531841298">
    <w:abstractNumId w:val="4"/>
  </w:num>
  <w:num w:numId="5" w16cid:durableId="945580270">
    <w:abstractNumId w:val="7"/>
  </w:num>
  <w:num w:numId="6" w16cid:durableId="2145536548">
    <w:abstractNumId w:val="3"/>
  </w:num>
  <w:num w:numId="7" w16cid:durableId="670529040">
    <w:abstractNumId w:val="2"/>
  </w:num>
  <w:num w:numId="8" w16cid:durableId="2011712838">
    <w:abstractNumId w:val="1"/>
  </w:num>
  <w:num w:numId="9" w16cid:durableId="66617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9B9"/>
    <w:rsid w:val="000E6F32"/>
    <w:rsid w:val="0015074B"/>
    <w:rsid w:val="0029639D"/>
    <w:rsid w:val="00326F90"/>
    <w:rsid w:val="00352A9E"/>
    <w:rsid w:val="003D41FC"/>
    <w:rsid w:val="004B2226"/>
    <w:rsid w:val="004C0FB7"/>
    <w:rsid w:val="004E3664"/>
    <w:rsid w:val="005222EA"/>
    <w:rsid w:val="00AA1D8D"/>
    <w:rsid w:val="00B47730"/>
    <w:rsid w:val="00CB0664"/>
    <w:rsid w:val="00E221C0"/>
    <w:rsid w:val="00F91B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E921C"/>
  <w14:defaultImageDpi w14:val="300"/>
  <w15:docId w15:val="{7FB6BB64-57FD-4B59-8D17-F0C2429B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eza">
    <w:name w:val="Hyperlink"/>
    <w:basedOn w:val="Zadanifontodlomka"/>
    <w:uiPriority w:val="99"/>
    <w:unhideWhenUsed/>
    <w:rsid w:val="003D41FC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3D4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ecurity/definition/WPA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i-fi.org/discover-wi-fi/security" TargetMode="External"/><Relationship Id="rId12" Type="http://schemas.openxmlformats.org/officeDocument/2006/relationships/hyperlink" Target="https://www.lifewire.com/what-is-mac-address-filtering-8182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security/definition/WPA2" TargetMode="External"/><Relationship Id="rId11" Type="http://schemas.openxmlformats.org/officeDocument/2006/relationships/hyperlink" Target="https://www.wi-fi.org/discover-wi-fi/securit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htarget.com/searchsecurity/definition/WP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-fi.org/discover-wi-fi/secur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 Perić</cp:lastModifiedBy>
  <cp:revision>8</cp:revision>
  <dcterms:created xsi:type="dcterms:W3CDTF">2013-12-23T23:15:00Z</dcterms:created>
  <dcterms:modified xsi:type="dcterms:W3CDTF">2025-06-01T21:15:00Z</dcterms:modified>
  <cp:category/>
</cp:coreProperties>
</file>